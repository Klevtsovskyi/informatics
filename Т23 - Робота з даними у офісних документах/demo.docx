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>Document Title2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